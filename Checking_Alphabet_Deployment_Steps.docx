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2BB5" w14:textId="77777777" w:rsidR="000C5EB0" w:rsidRDefault="00000000">
      <w:pPr>
        <w:pStyle w:val="Title"/>
      </w:pPr>
      <w:r>
        <w:t>Azure Deployment Steps for Checking Alphabet Project</w:t>
      </w:r>
    </w:p>
    <w:p w14:paraId="746E9717" w14:textId="77777777" w:rsidR="000C5EB0" w:rsidRDefault="00000000">
      <w:pPr>
        <w:pStyle w:val="Heading1"/>
      </w:pPr>
      <w:r>
        <w:t>Azure Deployment Steps for Checking Alphabet Project</w:t>
      </w:r>
    </w:p>
    <w:p w14:paraId="51A7537A" w14:textId="77777777" w:rsidR="000C5EB0" w:rsidRDefault="00000000">
      <w:pPr>
        <w:pStyle w:val="Heading2"/>
      </w:pPr>
      <w:r>
        <w:t>Create an Azure App Service using Azure Portal</w:t>
      </w:r>
    </w:p>
    <w:p w14:paraId="1B3A4E8F" w14:textId="17C43466" w:rsidR="000C5EB0" w:rsidRDefault="00000000">
      <w:r>
        <w:t>1. Login to Azure Portal:</w:t>
      </w:r>
      <w:r>
        <w:br/>
        <w:t>- Go to Azure Portal and log in with your Azure account.</w:t>
      </w:r>
      <w:r>
        <w:br/>
        <w:t>2. Create a Resource Group:</w:t>
      </w:r>
      <w:r>
        <w:br/>
        <w:t>- Navigate to Resource groups.</w:t>
      </w:r>
      <w:r>
        <w:br/>
        <w:t>- Click Create.</w:t>
      </w:r>
      <w:r>
        <w:br/>
        <w:t>- Enter the Resource group name (e.g., `CheckingAlphabetR</w:t>
      </w:r>
      <w:r w:rsidR="00647A5B">
        <w:t>esource</w:t>
      </w:r>
      <w:r>
        <w:t>G</w:t>
      </w:r>
      <w:r w:rsidR="00647A5B">
        <w:t>roup</w:t>
      </w:r>
      <w:r>
        <w:t>`) and select a Region.</w:t>
      </w:r>
      <w:r>
        <w:br/>
        <w:t>- Click Review + create and then Create.</w:t>
      </w:r>
      <w:r>
        <w:br/>
        <w:t>3. Create an App Service Plan:</w:t>
      </w:r>
      <w:r>
        <w:br/>
        <w:t>- Navigate to App Services.</w:t>
      </w:r>
      <w:r>
        <w:br/>
        <w:t>- Click Create.</w:t>
      </w:r>
      <w:r>
        <w:br/>
        <w:t>- Select Create new under App Service plan.</w:t>
      </w:r>
      <w:r>
        <w:br/>
        <w:t>- Enter the App Service plan name (e.g., `CheckingAlphabetPlan`) and select the Pricing tier (e.g., B1).</w:t>
      </w:r>
      <w:r>
        <w:br/>
        <w:t>4. Create a Web App:</w:t>
      </w:r>
      <w:r>
        <w:br/>
        <w:t>- In the App Services creation form, enter the Web App name (e.g., `CheckingAlphabetApp`).</w:t>
      </w:r>
      <w:r>
        <w:br/>
        <w:t>- Select the Runtime stack as `.NET 8`.</w:t>
      </w:r>
      <w:r>
        <w:br/>
        <w:t>- Select the Region.</w:t>
      </w:r>
      <w:r>
        <w:br/>
        <w:t>- Click Review + create and then Create.</w:t>
      </w:r>
      <w:r>
        <w:br/>
      </w:r>
    </w:p>
    <w:p w14:paraId="26E47242" w14:textId="77777777" w:rsidR="000C5EB0" w:rsidRDefault="00000000">
      <w:pPr>
        <w:pStyle w:val="Heading2"/>
      </w:pPr>
      <w:r>
        <w:t>Deploy the API using Visual Studio</w:t>
      </w:r>
    </w:p>
    <w:p w14:paraId="25000B32" w14:textId="77777777" w:rsidR="000C5EB0" w:rsidRDefault="00000000">
      <w:r>
        <w:t>1. Open the solution in Visual Studio.</w:t>
      </w:r>
      <w:r>
        <w:br/>
        <w:t>2. Right-click on the `CheckingAlphabet` project in Solution Explorer and select Publish.</w:t>
      </w:r>
      <w:r>
        <w:br/>
        <w:t>3. In the Publish dialog, select Azure and click Next.</w:t>
      </w:r>
      <w:r>
        <w:br/>
        <w:t>4. Select Azure App Service (Windows) and click Next.</w:t>
      </w:r>
      <w:r>
        <w:br/>
        <w:t>5. Select your existing App Service or create a new one:</w:t>
      </w:r>
      <w:r>
        <w:br/>
        <w:t>- If creating a new one, follow the prompts to set up the App Service.</w:t>
      </w:r>
      <w:r>
        <w:br/>
        <w:t>6. Click Finish to complete the setup.</w:t>
      </w:r>
      <w:r>
        <w:br/>
        <w:t>7. Click Publish to deploy the application to Azure.</w:t>
      </w:r>
      <w:r>
        <w:br/>
      </w:r>
      <w:r>
        <w:br/>
        <w:t>The API will be available at `https://&lt;your-app-name&gt;.azurewebsites.net`.</w:t>
      </w:r>
      <w:r>
        <w:br/>
      </w:r>
    </w:p>
    <w:p w14:paraId="0DBA4001" w14:textId="77777777" w:rsidR="000C5EB0" w:rsidRDefault="00000000">
      <w:pPr>
        <w:pStyle w:val="Heading2"/>
      </w:pPr>
      <w:r>
        <w:lastRenderedPageBreak/>
        <w:t>Using Azure CLI</w:t>
      </w:r>
    </w:p>
    <w:p w14:paraId="3D361ABD" w14:textId="77777777" w:rsidR="000C5EB0" w:rsidRDefault="00000000">
      <w:r>
        <w:t>1. Login to Azure:</w:t>
      </w:r>
      <w:r>
        <w:br/>
        <w:t>```bash</w:t>
      </w:r>
      <w:r>
        <w:br/>
        <w:t>az login</w:t>
      </w:r>
      <w:r>
        <w:br/>
        <w:t>```</w:t>
      </w:r>
      <w:r>
        <w:br/>
        <w:t>2. Create a Resource Group:</w:t>
      </w:r>
      <w:r>
        <w:br/>
        <w:t>```bash</w:t>
      </w:r>
      <w:r>
        <w:br/>
        <w:t>az group create --name CheckingAlphabetResourceGroup --location &lt;location&gt;</w:t>
      </w:r>
      <w:r>
        <w:br/>
        <w:t>```</w:t>
      </w:r>
      <w:r>
        <w:br/>
        <w:t>3. Create an App Service Plan:</w:t>
      </w:r>
      <w:r>
        <w:br/>
        <w:t>```bash</w:t>
      </w:r>
      <w:r>
        <w:br/>
        <w:t>az appservice plan create --name CheckingAlphabetPlan --resource-group CheckingAlphabetResourceGroup --sku FREE</w:t>
      </w:r>
      <w:r>
        <w:br/>
        <w:t>```</w:t>
      </w:r>
      <w:r>
        <w:br/>
        <w:t>4. Create a Web App:</w:t>
      </w:r>
      <w:r>
        <w:br/>
        <w:t>```bash</w:t>
      </w:r>
      <w:r>
        <w:br/>
        <w:t>az webapp create --name CheckingAlphabetApp --resource-group CheckingAlphabetResourceGroup --plan CheckingAlphabetPlan</w:t>
      </w:r>
      <w:r>
        <w:br/>
        <w:t>```</w:t>
      </w:r>
      <w:r>
        <w:br/>
        <w:t>5. Deploy the App:</w:t>
      </w:r>
      <w:r>
        <w:br/>
        <w:t>```bash</w:t>
      </w:r>
      <w:r>
        <w:br/>
        <w:t>az webapp deploy --resource-group CheckingAlphabetResourceGroup --name CheckingAlphabetApp --src-path .</w:t>
      </w:r>
      <w:r>
        <w:br/>
        <w:t>```</w:t>
      </w:r>
      <w:r>
        <w:br/>
      </w:r>
    </w:p>
    <w:p w14:paraId="5FAC9D39" w14:textId="77777777" w:rsidR="000C5EB0" w:rsidRDefault="00000000">
      <w:pPr>
        <w:pStyle w:val="Heading2"/>
      </w:pPr>
      <w:r>
        <w:t>CI/CD with Azure DevOps</w:t>
      </w:r>
    </w:p>
    <w:p w14:paraId="7C18885E" w14:textId="77777777" w:rsidR="000C5EB0" w:rsidRDefault="00000000">
      <w:pPr>
        <w:pStyle w:val="Heading3"/>
      </w:pPr>
      <w:r>
        <w:t>Create a Build Pipeline</w:t>
      </w:r>
    </w:p>
    <w:p w14:paraId="5434773B" w14:textId="77777777" w:rsidR="000C5EB0" w:rsidRDefault="00000000">
      <w:r>
        <w:t>1. Login to Azure DevOps:</w:t>
      </w:r>
      <w:r>
        <w:br/>
        <w:t>- Go to [Azure DevOps](https://dev.azure.com) and log in with your account.</w:t>
      </w:r>
      <w:r>
        <w:br/>
        <w:t>2. Create a New Project:</w:t>
      </w:r>
      <w:r>
        <w:br/>
        <w:t>- Click on New Project.</w:t>
      </w:r>
      <w:r>
        <w:br/>
        <w:t>- Enter the project name (e.g., `CheckingAlphabetProject`) and click Create.</w:t>
      </w:r>
      <w:r>
        <w:br/>
        <w:t>3. Create a New Pipeline:</w:t>
      </w:r>
      <w:r>
        <w:br/>
        <w:t>- Navigate to Pipelines &gt; Pipelines &gt; New Pipeline.</w:t>
      </w:r>
      <w:r>
        <w:br/>
        <w:t>- Select Azure Repos Git if your code is in Azure Repos, or select the appropriate repository location.</w:t>
      </w:r>
      <w:r>
        <w:br/>
        <w:t>- Choose your repository.</w:t>
      </w:r>
      <w:r>
        <w:br/>
        <w:t>4. Configure the Pipeline:</w:t>
      </w:r>
      <w:r>
        <w:br/>
        <w:t>- Select Starter pipeline or Existing Azure Pipelines YAML file if you have an existing YAML file.</w:t>
      </w:r>
      <w:r>
        <w:br/>
        <w:t>5. Add Tasks to the Pipeline:</w:t>
      </w:r>
      <w:r>
        <w:br/>
      </w:r>
      <w:r>
        <w:lastRenderedPageBreak/>
        <w:t>- Use .NET Core SDK</w:t>
      </w:r>
      <w:r>
        <w:br/>
        <w:t>- Restore</w:t>
      </w:r>
      <w:r>
        <w:br/>
        <w:t>- Build</w:t>
      </w:r>
      <w:r>
        <w:br/>
        <w:t>- Publish</w:t>
      </w:r>
      <w:r>
        <w:br/>
        <w:t>- Publish Build Artifacts</w:t>
      </w:r>
      <w:r>
        <w:br/>
        <w:t>6. Save and Run the Pipeline:</w:t>
      </w:r>
      <w:r>
        <w:br/>
        <w:t>- Click Save and run.</w:t>
      </w:r>
      <w:r>
        <w:br/>
        <w:t>- Commit the changes and run the pipeline.</w:t>
      </w:r>
      <w:r>
        <w:br/>
      </w:r>
    </w:p>
    <w:p w14:paraId="7BCF00A6" w14:textId="77777777" w:rsidR="000C5EB0" w:rsidRDefault="00000000">
      <w:pPr>
        <w:pStyle w:val="Heading3"/>
      </w:pPr>
      <w:r>
        <w:t>Create a Release Pipeline</w:t>
      </w:r>
    </w:p>
    <w:p w14:paraId="4F58E7ED" w14:textId="77777777" w:rsidR="000C5EB0" w:rsidRDefault="00000000">
      <w:r>
        <w:t>1. Create a New Release Pipeline:</w:t>
      </w:r>
      <w:r>
        <w:br/>
        <w:t>- Navigate to Pipelines &gt; Releases &gt; New pipeline.</w:t>
      </w:r>
      <w:r>
        <w:br/>
        <w:t>- Select Empty job.</w:t>
      </w:r>
      <w:r>
        <w:br/>
        <w:t>2. Add an Artifact:</w:t>
      </w:r>
      <w:r>
        <w:br/>
        <w:t>- Click Add an artifact.</w:t>
      </w:r>
      <w:r>
        <w:br/>
        <w:t>- Select the build pipeline created earlier and click Add.</w:t>
      </w:r>
      <w:r>
        <w:br/>
        <w:t>3. Add a Stage:</w:t>
      </w:r>
      <w:r>
        <w:br/>
        <w:t>- Click on Stage 1 and rename it to Deploy to Azure.</w:t>
      </w:r>
      <w:r>
        <w:br/>
        <w:t>- Click on Tasks.</w:t>
      </w:r>
      <w:r>
        <w:br/>
        <w:t>4. Add the Following Tasks:</w:t>
      </w:r>
      <w:r>
        <w:br/>
        <w:t>- Azure App Service Deploy</w:t>
      </w:r>
      <w:r>
        <w:br/>
        <w:t>5. Save and Create a Release:</w:t>
      </w:r>
      <w:r>
        <w:br/>
        <w:t>- Click Save.</w:t>
      </w:r>
      <w:r>
        <w:br/>
        <w:t>- Click Create release and select the artifact version.</w:t>
      </w:r>
      <w:r>
        <w:br/>
        <w:t>- Click Create to deploy the application.</w:t>
      </w:r>
      <w:r>
        <w:br/>
      </w:r>
    </w:p>
    <w:sectPr w:rsidR="000C5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994624">
    <w:abstractNumId w:val="8"/>
  </w:num>
  <w:num w:numId="2" w16cid:durableId="1751541103">
    <w:abstractNumId w:val="6"/>
  </w:num>
  <w:num w:numId="3" w16cid:durableId="735322614">
    <w:abstractNumId w:val="5"/>
  </w:num>
  <w:num w:numId="4" w16cid:durableId="1035274031">
    <w:abstractNumId w:val="4"/>
  </w:num>
  <w:num w:numId="5" w16cid:durableId="911503319">
    <w:abstractNumId w:val="7"/>
  </w:num>
  <w:num w:numId="6" w16cid:durableId="83112839">
    <w:abstractNumId w:val="3"/>
  </w:num>
  <w:num w:numId="7" w16cid:durableId="1716150175">
    <w:abstractNumId w:val="2"/>
  </w:num>
  <w:num w:numId="8" w16cid:durableId="1048725143">
    <w:abstractNumId w:val="1"/>
  </w:num>
  <w:num w:numId="9" w16cid:durableId="22021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EB0"/>
    <w:rsid w:val="0015074B"/>
    <w:rsid w:val="0029639D"/>
    <w:rsid w:val="00326F90"/>
    <w:rsid w:val="00647A5B"/>
    <w:rsid w:val="00AA1D8D"/>
    <w:rsid w:val="00AC0D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505FF"/>
  <w14:defaultImageDpi w14:val="300"/>
  <w15:docId w15:val="{42B055CC-69DC-439E-AA15-B3A341EB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Vijaykumar Jakune</cp:lastModifiedBy>
  <cp:revision>2</cp:revision>
  <dcterms:created xsi:type="dcterms:W3CDTF">2013-12-23T23:15:00Z</dcterms:created>
  <dcterms:modified xsi:type="dcterms:W3CDTF">2025-01-13T05:00:00Z</dcterms:modified>
  <cp:category/>
</cp:coreProperties>
</file>